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YOUR NAME</w:t>
      </w:r>
    </w:p>
    <w:p>
      <w:pPr>
        <w:jc w:val="center"/>
      </w:pPr>
      <w:r>
        <w:t>email@example.com | (123) 456-7890 | linkedin.com/in/yourprofile</w:t>
      </w:r>
    </w:p>
    <w:p>
      <w:pPr>
        <w:pStyle w:val="Heading1"/>
      </w:pPr>
      <w:r>
        <w:t>PROFESSIONAL SUMMARY</w:t>
      </w:r>
    </w:p>
    <w:p>
      <w:r>
        <w:t>Brief overview of your professional background and key strengths.</w:t>
      </w:r>
    </w:p>
    <w:p>
      <w:pPr>
        <w:pStyle w:val="Heading1"/>
      </w:pPr>
      <w:r>
        <w:t>EXPERIENCE</w:t>
      </w:r>
    </w:p>
    <w:p>
      <w:r>
        <w:t>Company Name | Position | Date</w:t>
        <w:br/>
        <w:t>• Achievement 1</w:t>
        <w:br/>
        <w:t>• Achievement 2</w:t>
      </w:r>
    </w:p>
    <w:p>
      <w:pPr>
        <w:pStyle w:val="Heading1"/>
      </w:pPr>
      <w:r>
        <w:t>EDUCATION</w:t>
      </w:r>
    </w:p>
    <w:p>
      <w:r>
        <w:t>University Name</w:t>
        <w:br/>
        <w:t>Degree - Major</w:t>
        <w:br/>
        <w:t>Graduation Date</w:t>
      </w:r>
    </w:p>
    <w:p>
      <w:pPr>
        <w:pStyle w:val="Heading1"/>
      </w:pPr>
      <w:r>
        <w:t>SKILLS</w:t>
      </w:r>
    </w:p>
    <w:p>
      <w:r>
        <w:t>Technical Skills:</w:t>
        <w:br/>
        <w:t>• Skill 1</w:t>
        <w:br/>
        <w:t>• Skill 2</w:t>
        <w:br/>
        <w:br/>
        <w:t>Soft Skills:</w:t>
        <w:br/>
        <w:t>• Skill 1</w:t>
        <w:br/>
        <w:t>• Skill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