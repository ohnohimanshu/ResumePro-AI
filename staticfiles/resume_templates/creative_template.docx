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CREATIVE PORTFOLIO</w:t>
      </w:r>
    </w:p>
    <w:p>
      <w:pPr>
        <w:pStyle w:val="Heading1"/>
      </w:pPr>
      <w:r>
        <w:t>PROFILE</w:t>
      </w:r>
    </w:p>
    <w:p>
      <w:r>
        <w:t>Creative professional with expertise in...</w:t>
      </w:r>
    </w:p>
    <w:p>
      <w:pPr>
        <w:pStyle w:val="Heading1"/>
      </w:pPr>
      <w:r>
        <w:t>PORTFOLIO HIGHLIGHTS</w:t>
      </w:r>
    </w:p>
    <w:p>
      <w:r>
        <w:t>• Project 1</w:t>
        <w:br/>
        <w:t>• Project 2</w:t>
      </w:r>
    </w:p>
    <w:p>
      <w:pPr>
        <w:pStyle w:val="Heading1"/>
      </w:pPr>
      <w:r>
        <w:t>WORK EXPERIENCE</w:t>
      </w:r>
    </w:p>
    <w:p>
      <w:r>
        <w:t>Creative Position | Company | Date</w:t>
      </w:r>
    </w:p>
    <w:p>
      <w:pPr>
        <w:pStyle w:val="Heading1"/>
      </w:pPr>
      <w:r>
        <w:t>SKILLS &amp; TOOLS</w:t>
      </w:r>
    </w:p>
    <w:p>
      <w:r>
        <w:t>Design: Tool1, Tool2</w:t>
        <w:br/>
        <w:t>Technical: Skill1, Skill2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