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RESUME</w:t>
      </w:r>
    </w:p>
    <w:p>
      <w:pPr>
        <w:pStyle w:val="Heading1"/>
      </w:pPr>
      <w:r>
        <w:t>TECHNICAL SUMMARY</w:t>
      </w:r>
    </w:p>
    <w:p>
      <w:r>
        <w:t>Software engineer with expertise in...</w:t>
      </w:r>
    </w:p>
    <w:p>
      <w:pPr>
        <w:pStyle w:val="Heading1"/>
      </w:pPr>
      <w:r>
        <w:t>TECHNICAL SKILLS</w:t>
      </w:r>
    </w:p>
    <w:p>
      <w:r>
        <w:t>Languages: Python, Java</w:t>
        <w:br/>
        <w:t>Frameworks: Django, React</w:t>
      </w:r>
    </w:p>
    <w:p>
      <w:pPr>
        <w:pStyle w:val="Heading1"/>
      </w:pPr>
      <w:r>
        <w:t>PROJECTS</w:t>
      </w:r>
    </w:p>
    <w:p>
      <w:r>
        <w:t>• Project 1: Description</w:t>
        <w:br/>
        <w:t>• Project 2: Description</w:t>
      </w:r>
    </w:p>
    <w:p>
      <w:pPr>
        <w:pStyle w:val="Heading1"/>
      </w:pPr>
      <w:r>
        <w:t>WORK EXPERIENCE</w:t>
      </w:r>
    </w:p>
    <w:p>
      <w:r>
        <w:t>Software Engineer | Company | 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