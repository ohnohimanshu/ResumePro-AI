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HIMANSHU SHARMA</w:t>
        <w:br/>
        <w:t>himanshuxdei@gmail.com</w:t>
        <w:tab/>
        <w:t>|</w:t>
        <w:tab/>
        <w:t>+91 9457139175</w:t>
        <w:tab/>
        <w:t>|</w:t>
        <w:tab/>
        <w:t>GitHub</w:t>
        <w:tab/>
        <w:t>|</w:t>
        <w:tab/>
        <w:t>LinkedIn</w:t>
        <w:br/>
        <w:br/>
        <w:t>Professional Summary</w:t>
        <w:br/>
        <w:t>Cloud and Web dev enthusiast with experience building web apps, real-time dashboards, and resume intelligence tools. Skilled in Python, Django, JavaScript, and cloud deployment. Seeking internship opportunities to contribute to impactful, scalable tech solutions.</w:t>
        <w:br/>
        <w:br/>
        <w:t>Skills</w:t>
        <w:br/>
        <w:t>Languages: Python, JavaScript, HTML, CSS</w:t>
        <w:br/>
        <w:t>Frameworks: Django, REST API</w:t>
        <w:br/>
        <w:t>IoT/Hardware: LoRa, Arduino, ESP32, MQTT, Embedded Systems</w:t>
        <w:br/>
        <w:t>Tools: Git, Tailwind CSS, Docker, VS Code, WSL</w:t>
        <w:br/>
        <w:t>Platforms: Linux, Windows, Virtual Machines</w:t>
        <w:br/>
        <w:t>Cloud/AI: AWS, Google Gemini API, HuggingFace Transformers</w:t>
        <w:br/>
        <w:br/>
        <w:t>Projects</w:t>
        <w:br/>
        <w:t xml:space="preserve">AI-Powered Resume Analyzer –(Deployed in AWS) GitHub  </w:t>
        <w:br/>
        <w:t>Developed a smart tool to analyze and enhance resumes using Google Gemini API.</w:t>
        <w:br/>
        <w:t>Provided real-time feedback and suggestions using LLM-powered NLP.</w:t>
        <w:br/>
        <w:t>Supported PDF and DOCX formats with PyMuPDF and python-docx parsing.</w:t>
        <w:br/>
        <w:t>Integrated modern UI with TailwindCSS and Animate.css.</w:t>
        <w:br/>
        <w:t>Tech Stack: Django, Gemini API, TailwindCSS, PyMuPDF, Docker</w:t>
        <w:br/>
        <w:br/>
        <w:t xml:space="preserve">Device Management Dashboard –(Deployed in  Docker in VM)GitHub </w:t>
        <w:br/>
        <w:t>Built a LoRa device monitoring system with real-time data charts and alerts.</w:t>
        <w:br/>
        <w:t>Included multi-role login, sensor visualizations, and email notifications.</w:t>
        <w:br/>
        <w:t>Tech Stack: Django, JavaScript, TailwindCSS, MQTT, Docker</w:t>
        <w:br/>
        <w:br/>
        <w:t xml:space="preserve">Chatbot with Ollama &amp; Django –(Deployed in  Docker )GitHub </w:t>
        <w:br/>
        <w:br/>
        <w:t>Created a privacy-focused chatbot using a local LLM powered by Ollama.</w:t>
        <w:br/>
        <w:t>Enabled real-time conversations using Django Channels and WebSockets.</w:t>
        <w:br/>
        <w:t>Tech Stack: Django, TailwindCSS, JavaScript, Ollama, WSL</w:t>
        <w:br/>
        <w:br/>
        <w:t xml:space="preserve">Music Mood Streaming App –(Deployed in  Docker )GitHub </w:t>
        <w:br/>
        <w:t>Recommended songs using mood analysis from lyrics via HuggingFace Transformers.</w:t>
        <w:br/>
        <w:t>Designed AJAX-based frontend for seamless experience and quick playback.</w:t>
        <w:br/>
        <w:t>Tech Stack: Django, AJAX, NLP, HuggingFace, Docker</w:t>
        <w:br/>
        <w:br/>
        <w:t>Education</w:t>
        <w:br/>
        <w:t xml:space="preserve">Bachelor’s in IoT </w:t>
        <w:br/>
        <w:t>Dayalbagh Educational Institute, Agra</w:t>
        <w:tab/>
        <w:t>2023–2026</w:t>
        <w:br/>
        <w:t>XII (U.P. Board)</w:t>
        <w:br/>
        <w:t>M.D. Jain Inter College, Agra</w:t>
        <w:tab/>
        <w:t>2023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