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**HIMANSHU SHARMA**</w:t>
        <w:br/>
        <w:t>Agra, Uttar Pradesh, India | himanshuxdei@gmail.com | +91 9457139175 | GitHub | LinkedIn</w:t>
        <w:br/>
        <w:br/>
        <w:t>**Summary**</w:t>
        <w:br/>
        <w:br/>
        <w:t>A highly motivated and results-oriented cloud and web development enthusiast with proven experience in designing, developing, and deploying robust web applications, real-time dashboards, and AI-powered tools.  Proficient in Python, Django, JavaScript, and various cloud technologies, including AWS and Docker.  Seeking a challenging internship in software engineering to contribute to innovative and impactful projects while further developing skills in a collaborative environment.</w:t>
        <w:br/>
        <w:br/>
        <w:t>**Skills**</w:t>
        <w:br/>
        <w:br/>
        <w:t>* **Programming Languages:** Python, JavaScript, HTML, CSS</w:t>
        <w:br/>
        <w:t>* **Web Frameworks:** Django, REST API</w:t>
        <w:br/>
        <w:t>* **Cloud Technologies:** AWS, Docker</w:t>
        <w:br/>
        <w:t>* **Databases:** (Add any database experience)</w:t>
        <w:br/>
        <w:t>* **Machine Learning/AI:** Google Gemini API, HuggingFace Transformers</w:t>
        <w:br/>
        <w:t>* **IoT/Embedded Systems:** LoRa, Arduino, ESP32, MQTT</w:t>
        <w:br/>
        <w:t>* **Tools:** Git, Tailwind CSS, VS Code, WSL</w:t>
        <w:br/>
        <w:t>* **Platforms:** Linux, Windows, Virtual Machines</w:t>
        <w:br/>
        <w:t>* **Soft Skills:** Communication, Teamwork, Problem-Solving</w:t>
        <w:br/>
        <w:br/>
        <w:t>**Experience**</w:t>
        <w:br/>
        <w:br/>
        <w:t>**AI-Powered Resume Analyzer — Deployed in AWS** (GitHub Link) | *Personal Project*</w:t>
        <w:br/>
        <w:t>* Developed a smart resume analysis tool leveraging the Google Gemini API to provide real-time feedback and suggestions, enhancing resume quality and ATS compatibility.</w:t>
        <w:br/>
        <w:t>* Implemented NLP techniques using the Google Gemini API to extract key information, identify areas for improvement, and generate personalized recommendations.</w:t>
        <w:br/>
        <w:t>* Supported PDF and DOCX formats using PyMuPDF and python-docx libraries for seamless document processing.</w:t>
        <w:br/>
        <w:t>* Designed and implemented a modern and intuitive user interface with Tailwind CSS and Animate.css for enhanced user experience.</w:t>
        <w:br/>
        <w:t>* *Project Motivation:*  To streamline the resume optimization process for job seekers using AI.</w:t>
        <w:br/>
        <w:t>*Tech Stack: Python, Django, Google Gemini API, Tailwind CSS, PyMuPDF, Docker, AWS</w:t>
        <w:br/>
        <w:br/>
        <w:t>**Device Management Dashboard — Deployed in Docker in VM** (GitHub Link) | *Personal Project*</w:t>
        <w:br/>
        <w:t xml:space="preserve">* Designed and built a LoRa device monitoring system with real-time data charts and alerts to enable proactive device management and prevent potential issues. </w:t>
        <w:br/>
        <w:t>* Implemented multi-role login functionality for secure access control and data segregation.</w:t>
        <w:br/>
        <w:t>* Developed interactive sensor visualizations and email notifications for enhanced monitoring and timely response to critical events.</w:t>
        <w:br/>
        <w:t>* *Project Motivation:*  Explore IoT device management through practical implementation of sensor monitoring techniques.</w:t>
        <w:br/>
        <w:t>*Tech Stack: Python, Django, JavaScript, Tailwind CSS, MQTT, Docker</w:t>
        <w:br/>
        <w:br/>
        <w:t>**Chatbot with Ollama &amp; Django — Deployed in Docker** (GitHub Link) | *Personal Project*</w:t>
        <w:br/>
        <w:t>* Created a privacy-focused chatbot utilizing a local LLM powered by Ollama to ensure data security and confidentiality.</w:t>
        <w:br/>
        <w:t>* Enabled real-time conversations using Django Channels and WebSockets for seamless and engaging user interaction.</w:t>
        <w:br/>
        <w:t xml:space="preserve">* *Project Motivation:* To build a chatbot without reliance on third-party APIs and maintain user privacy. </w:t>
        <w:br/>
        <w:t>*Tech Stack: Python, Django, Tailwind CSS, JavaScript, Ollama, WSL, Docker</w:t>
        <w:br/>
        <w:br/>
        <w:t>**Music Mood Streaming App — Deployed in Docker** (GitHub Link) | *Personal Project*</w:t>
        <w:br/>
        <w:t>* Developed a music streaming application that recommends songs based on mood analysis of lyrics using HuggingFace Transformers.</w:t>
        <w:br/>
        <w:t>* Designed an AJAX-based frontend for a seamless user experience and quick playback functionality.</w:t>
        <w:br/>
        <w:t>* *Project Motivation:*  Learn the integration of natural language processing within a music app context to enhance user experience.</w:t>
        <w:br/>
        <w:t>*Tech Stack: Python, Django, AJAX, NLP, HuggingFace Transformers, Docker</w:t>
        <w:br/>
        <w:br/>
        <w:t>**Education**</w:t>
        <w:br/>
        <w:br/>
        <w:t>**Bachelor of Technology in Internet of Things (Expected Graduation: 2026)**</w:t>
        <w:br/>
        <w:t>Dayalbagh Educational Institute, Agra, India</w:t>
        <w:br/>
        <w:br/>
        <w:t>**XII (U.P. Board)**</w:t>
        <w:br/>
        <w:t>*M.D. Jain Inter College, Agra, India* | 2023</w:t>
        <w:br/>
        <w:br/>
        <w:t>**(Relevant Coursework: List relevant coursework here e.g., Data Structures and Algorithms, Object-Oriented Programming, Web Development, Cloud Computing, etc.)**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