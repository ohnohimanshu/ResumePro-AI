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Error processing DOCX: Package not found at 'C:\Users\Himanshu\Desktop\resume_ai\ResumePro-AI\media\HImanshu_resume.docx'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