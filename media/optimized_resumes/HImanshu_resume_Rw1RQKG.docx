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28"/>
        </w:rPr>
        <w:t>HIMANSHU SHARMA</w:t>
      </w:r>
    </w:p>
    <w:p/>
    <w:p>
      <w:pPr>
        <w:pStyle w:val="Heading2"/>
      </w:pPr>
      <w:r>
        <w:rPr>
          <w:rFonts w:ascii="Calibri" w:hAnsi="Calibri"/>
          <w:b/>
        </w:rPr>
        <w:t>PROFESSIONAL SUMMARY</w:t>
      </w:r>
    </w:p>
    <w:p>
      <w:r>
        <w:rPr>
          <w:rFonts w:ascii="Calibri" w:hAnsi="Calibri"/>
          <w:sz w:val="20"/>
        </w:rPr>
        <w:t>Highly motivated and results-oriented IoT undergraduate with proven ability to develop and deploy cloud-based web applications, real-time dashboards, and AI-powered tools. Expertise in Python, Django, JavaScript, and cloud technologies (AWS, Docker, Kubernetes). Seeking challenging internship opportunities in software engineering or cloud development to leverage</w:t>
      </w:r>
    </w:p>
    <w:p>
      <w:pPr>
        <w:pStyle w:val="Heading2"/>
      </w:pPr>
      <w:r>
        <w:rPr>
          <w:rFonts w:ascii="Calibri" w:hAnsi="Calibri"/>
          <w:b/>
        </w:rPr>
        <w:t>CORE COMPETENCIES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in building scalable and impactful solutions.</w:t>
            </w:r>
          </w:p>
        </w:tc>
        <w:tc>
          <w:tcPr>
            <w:tcW w:type="dxa" w:w="3600"/>
          </w:tcPr>
          <w:p>
            <w:r>
              <w:t>SKILLS</w:t>
            </w:r>
          </w:p>
        </w:tc>
        <w:tc>
          <w:tcPr>
            <w:tcW w:type="dxa" w:w="3600"/>
          </w:tcPr>
          <w:p>
            <w:r>
              <w:t>Python | Django | JavaScript | HTML | CSS | REST API | AWS (EC2</w:t>
            </w:r>
          </w:p>
        </w:tc>
      </w:tr>
      <w:tr>
        <w:tc>
          <w:tcPr>
            <w:tcW w:type="dxa" w:w="3600"/>
          </w:tcPr>
          <w:p>
            <w:r>
              <w:t>Lambda</w:t>
            </w:r>
          </w:p>
        </w:tc>
        <w:tc>
          <w:tcPr>
            <w:tcW w:type="dxa" w:w="3600"/>
          </w:tcPr>
          <w:p>
            <w:r>
              <w:t>S3) | Docker | Kubernetes | Git | NGINX | Linux | Windows | LoRa | Arduino | ESP32 | MQTT | Embedded Systems</w:t>
            </w:r>
          </w:p>
        </w:tc>
        <w:tc>
          <w:tcPr>
            <w:tcW w:type="dxa" w:w="3600"/>
          </w:tcPr>
          <w:p/>
        </w:tc>
      </w:tr>
    </w:tbl>
    <w:p/>
    <w:p>
      <w:pPr>
        <w:pStyle w:val="Heading2"/>
      </w:pPr>
      <w:r>
        <w:rPr>
          <w:rFonts w:ascii="Calibri" w:hAnsi="Calibri"/>
          <w:b/>
        </w:rPr>
        <w:t>PROFESSIONAL EXPERIENCE</w:t>
      </w:r>
    </w:p>
    <w:p>
      <w:r>
        <w:rPr>
          <w:rFonts w:ascii="Calibri" w:hAnsi="Calibri"/>
          <w:b/>
        </w:rPr>
        <w:t>PROJECTS</w:t>
      </w:r>
    </w:p>
    <w:p>
      <w:r>
        <w:rPr>
          <w:rFonts w:ascii="Calibri" w:hAnsi="Calibri"/>
          <w:b/>
        </w:rPr>
        <w:t>AI</w:t>
      </w:r>
      <w:r>
        <w:rPr>
          <w:rFonts w:ascii="Calibri" w:hAnsi="Calibri"/>
          <w:sz w:val="20"/>
        </w:rPr>
        <w:t xml:space="preserve"> - Powered Resume Analyzer</w:t>
      </w:r>
    </w:p>
    <w:p>
      <w:pPr>
        <w:pStyle w:val="ListBullet"/>
      </w:pPr>
      <w:r>
        <w:rPr>
          <w:rFonts w:ascii="Calibri" w:hAnsi="Calibri"/>
          <w:sz w:val="20"/>
        </w:rPr>
        <w:t>Developed an AI-powered tool to analyze and enhance resumes using Google Gemini API, providing real-time feedback.</w:t>
      </w:r>
    </w:p>
    <w:p>
      <w:pPr>
        <w:pStyle w:val="ListBullet"/>
      </w:pPr>
      <w:r>
        <w:rPr>
          <w:rFonts w:ascii="Calibri" w:hAnsi="Calibri"/>
          <w:sz w:val="20"/>
        </w:rPr>
        <w:t>Implemented LLM-powered NLP techniques for resume content analysis and improvement suggestions.</w:t>
      </w:r>
    </w:p>
    <w:p>
      <w:pPr>
        <w:pStyle w:val="ListBullet"/>
      </w:pPr>
      <w:r>
        <w:rPr>
          <w:rFonts w:ascii="Calibri" w:hAnsi="Calibri"/>
          <w:sz w:val="20"/>
        </w:rPr>
        <w:t>Supported PDF and DOCX formats using PyMuPDF and python-docx libraries.</w:t>
      </w:r>
    </w:p>
    <w:p>
      <w:pPr>
        <w:pStyle w:val="ListBullet"/>
      </w:pPr>
      <w:r>
        <w:rPr>
          <w:rFonts w:ascii="Calibri" w:hAnsi="Calibri"/>
          <w:sz w:val="20"/>
        </w:rPr>
        <w:t>Integrated a modern UI using TailwindCSS and Animate.css for enhanced user experience.</w:t>
      </w:r>
    </w:p>
    <w:p>
      <w:pPr>
        <w:pStyle w:val="ListBullet"/>
      </w:pPr>
      <w:r>
        <w:rPr>
          <w:rFonts w:ascii="Calibri" w:hAnsi="Calibri"/>
          <w:sz w:val="20"/>
        </w:rPr>
        <w:t>Deployed the application on AWS, leveraging EC2, S3, and Lambda for scalable infrastructure.</w:t>
      </w:r>
    </w:p>
    <w:p>
      <w:r>
        <w:rPr>
          <w:rFonts w:ascii="Calibri" w:hAnsi="Calibri"/>
          <w:b/>
        </w:rPr>
        <w:t>Device Management Dashboard (Docker/VM Deployment)</w:t>
      </w:r>
    </w:p>
    <w:p>
      <w:pPr>
        <w:pStyle w:val="ListBullet"/>
      </w:pPr>
      <w:r>
        <w:rPr>
          <w:rFonts w:ascii="Calibri" w:hAnsi="Calibri"/>
          <w:sz w:val="20"/>
        </w:rPr>
        <w:t>Built a LoRa device monitoring system with real-time data charts and alerts, enhancing operational visibility.</w:t>
      </w:r>
    </w:p>
    <w:p>
      <w:pPr>
        <w:pStyle w:val="ListBullet"/>
      </w:pPr>
      <w:r>
        <w:rPr>
          <w:rFonts w:ascii="Calibri" w:hAnsi="Calibri"/>
          <w:sz w:val="20"/>
        </w:rPr>
        <w:t>Implemented multi-role login for secure access and user management.</w:t>
      </w:r>
    </w:p>
    <w:p>
      <w:pPr>
        <w:pStyle w:val="ListBullet"/>
      </w:pPr>
      <w:r>
        <w:rPr>
          <w:rFonts w:ascii="Calibri" w:hAnsi="Calibri"/>
          <w:sz w:val="20"/>
        </w:rPr>
        <w:t>Developed sensor visualizations and email notifications for proactive monitoring and issue resolution.</w:t>
      </w:r>
    </w:p>
    <w:p>
      <w:pPr>
        <w:pStyle w:val="ListBullet"/>
      </w:pPr>
      <w:r>
        <w:rPr>
          <w:rFonts w:ascii="Calibri" w:hAnsi="Calibri"/>
          <w:sz w:val="20"/>
        </w:rPr>
        <w:t>Utilized Django, JavaScript, and TailwindCSS for robust application development.</w:t>
      </w:r>
    </w:p>
    <w:p>
      <w:pPr>
        <w:pStyle w:val="ListBullet"/>
      </w:pPr>
      <w:r>
        <w:rPr>
          <w:rFonts w:ascii="Calibri" w:hAnsi="Calibri"/>
          <w:sz w:val="20"/>
        </w:rPr>
        <w:t>Deployed the system using Docker within a virtual machine for efficient resource utilization.</w:t>
      </w:r>
    </w:p>
    <w:p>
      <w:r>
        <w:rPr>
          <w:rFonts w:ascii="Calibri" w:hAnsi="Calibri"/>
          <w:b/>
        </w:rPr>
        <w:t>Ch</w:t>
      </w:r>
      <w:r>
        <w:rPr>
          <w:rFonts w:ascii="Calibri" w:hAnsi="Calibri"/>
          <w:sz w:val="20"/>
        </w:rPr>
        <w:t xml:space="preserve"> - bot with Ollama &amp; Django</w:t>
      </w:r>
    </w:p>
    <w:p>
      <w:pPr>
        <w:pStyle w:val="ListBullet"/>
      </w:pPr>
      <w:r>
        <w:rPr>
          <w:rFonts w:ascii="Calibri" w:hAnsi="Calibri"/>
          <w:sz w:val="20"/>
        </w:rPr>
        <w:t>Created a privacy-focused chatbot using a local LLM powered by Ollama, ensuring data security.</w:t>
      </w:r>
    </w:p>
    <w:p>
      <w:pPr>
        <w:pStyle w:val="ListBullet"/>
      </w:pPr>
      <w:r>
        <w:rPr>
          <w:rFonts w:ascii="Calibri" w:hAnsi="Calibri"/>
          <w:sz w:val="20"/>
        </w:rPr>
        <w:t>Enabled real-time conversations using Django Channels and WebSockets for seamless user interaction.</w:t>
      </w:r>
    </w:p>
    <w:p>
      <w:pPr>
        <w:pStyle w:val="ListBullet"/>
      </w:pPr>
      <w:r>
        <w:rPr>
          <w:rFonts w:ascii="Calibri" w:hAnsi="Calibri"/>
          <w:sz w:val="20"/>
        </w:rPr>
        <w:t>Leveraged Django, TailwindCSS, and JavaScript for efficient application development.</w:t>
      </w:r>
    </w:p>
    <w:p>
      <w:r>
        <w:rPr>
          <w:rFonts w:ascii="Calibri" w:hAnsi="Calibri"/>
          <w:b/>
        </w:rPr>
        <w:t>Music Mood Streaming App (Docker Deployment)</w:t>
      </w:r>
    </w:p>
    <w:p>
      <w:pPr>
        <w:pStyle w:val="ListBullet"/>
      </w:pPr>
      <w:r>
        <w:rPr>
          <w:rFonts w:ascii="Calibri" w:hAnsi="Calibri"/>
          <w:sz w:val="20"/>
        </w:rPr>
        <w:t>Developed a music streaming app that recommends songs based on mood analysis from lyrics using HuggingFace Transformers.</w:t>
      </w:r>
    </w:p>
    <w:p>
      <w:pPr>
        <w:pStyle w:val="ListBullet"/>
      </w:pPr>
      <w:r>
        <w:rPr>
          <w:rFonts w:ascii="Calibri" w:hAnsi="Calibri"/>
          <w:sz w:val="20"/>
        </w:rPr>
        <w:t>Designed an AJAX-based frontend for a seamless user experience and quick playback functionality.</w:t>
      </w:r>
    </w:p>
    <w:p>
      <w:pPr>
        <w:pStyle w:val="ListBullet"/>
      </w:pPr>
      <w:r>
        <w:rPr>
          <w:rFonts w:ascii="Calibri" w:hAnsi="Calibri"/>
          <w:sz w:val="20"/>
        </w:rPr>
        <w:t>Utilized Django, AJAX, NLP, and HuggingFace for application development.</w:t>
      </w:r>
    </w:p>
    <w:p/>
    <w:p>
      <w:pPr>
        <w:pStyle w:val="Heading2"/>
      </w:pPr>
      <w:r>
        <w:rPr>
          <w:rFonts w:ascii="Calibri" w:hAnsi="Calibri"/>
          <w:b/>
        </w:rPr>
        <w:t>EDUCATION</w:t>
      </w:r>
    </w:p>
    <w:p>
      <w:r>
        <w:rPr>
          <w:rFonts w:ascii="Calibri" w:hAnsi="Calibri"/>
          <w:sz w:val="20"/>
        </w:rPr>
        <w:t>Bachelor’s in IoT, Dayalbagh Educational Institute, Agra (2023-2026)</w:t>
        <w:br/>
        <w:t>XII (U.P. Board), M.D. Jain Inter College, Agra (2023)</w:t>
      </w:r>
    </w:p>
    <w:sectPr w:rsidR="00FC693F" w:rsidRPr="0006063C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